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98BE4" w14:textId="77777777" w:rsidR="002B001F" w:rsidRPr="005E6C11" w:rsidRDefault="00000000">
      <w:pPr>
        <w:pStyle w:val="Title"/>
        <w:jc w:val="center"/>
        <w:rPr>
          <w:color w:val="auto"/>
        </w:rPr>
      </w:pPr>
      <w:r w:rsidRPr="005E6C11">
        <w:rPr>
          <w:color w:val="auto"/>
        </w:rPr>
        <w:t>Airport Management System – Project Report</w:t>
      </w:r>
    </w:p>
    <w:p w14:paraId="7E18896F" w14:textId="77777777" w:rsidR="002B001F" w:rsidRPr="005E6C11" w:rsidRDefault="00000000">
      <w:pPr>
        <w:rPr>
          <w:sz w:val="28"/>
          <w:szCs w:val="28"/>
        </w:rPr>
      </w:pPr>
      <w:r w:rsidRPr="005E6C11">
        <w:rPr>
          <w:b/>
          <w:bCs/>
          <w:sz w:val="28"/>
          <w:szCs w:val="28"/>
        </w:rPr>
        <w:t>Project Title:</w:t>
      </w:r>
      <w:r w:rsidRPr="005E6C11">
        <w:rPr>
          <w:sz w:val="28"/>
          <w:szCs w:val="28"/>
        </w:rPr>
        <w:t xml:space="preserve"> Airport Management System</w:t>
      </w:r>
    </w:p>
    <w:p w14:paraId="0E5D75D7" w14:textId="77777777" w:rsidR="002B001F" w:rsidRDefault="00000000">
      <w:r>
        <w:t>Submitted By:</w:t>
      </w:r>
    </w:p>
    <w:p w14:paraId="327E7F2A" w14:textId="77777777" w:rsidR="002B001F" w:rsidRDefault="00000000">
      <w:r>
        <w:t xml:space="preserve">  - Mutahir Ahmed – 24K-0030</w:t>
      </w:r>
    </w:p>
    <w:p w14:paraId="39E141BB" w14:textId="77777777" w:rsidR="002B001F" w:rsidRDefault="00000000">
      <w:r>
        <w:t xml:space="preserve">  - Burair Hyder – 24K-0804</w:t>
      </w:r>
    </w:p>
    <w:p w14:paraId="11A363C0" w14:textId="77777777" w:rsidR="002B001F" w:rsidRDefault="00000000">
      <w:r>
        <w:t xml:space="preserve">  - Sameed Imran – 24K-1036</w:t>
      </w:r>
    </w:p>
    <w:p w14:paraId="443674CC" w14:textId="77777777" w:rsidR="002B001F" w:rsidRDefault="00000000">
      <w:r>
        <w:t xml:space="preserve">  - Ammar Kamran – 24K-0732</w:t>
      </w:r>
    </w:p>
    <w:p w14:paraId="782B8ADA" w14:textId="6C9F3AD1" w:rsidR="002B001F" w:rsidRPr="005E6C11" w:rsidRDefault="00000000">
      <w:pPr>
        <w:rPr>
          <w:b/>
          <w:bCs/>
        </w:rPr>
      </w:pPr>
      <w:r w:rsidRPr="005E6C11">
        <w:rPr>
          <w:b/>
          <w:bCs/>
        </w:rPr>
        <w:t xml:space="preserve">Course: </w:t>
      </w:r>
      <w:r w:rsidR="00330FCA" w:rsidRPr="005E6C11">
        <w:rPr>
          <w:b/>
          <w:bCs/>
        </w:rPr>
        <w:t>OOP</w:t>
      </w:r>
    </w:p>
    <w:p w14:paraId="397AB7BE" w14:textId="50FD6254" w:rsidR="002B001F" w:rsidRPr="005E6C11" w:rsidRDefault="00000000">
      <w:pPr>
        <w:rPr>
          <w:b/>
          <w:bCs/>
        </w:rPr>
      </w:pPr>
      <w:r w:rsidRPr="005E6C11">
        <w:rPr>
          <w:b/>
          <w:bCs/>
        </w:rPr>
        <w:t>Instructor: [</w:t>
      </w:r>
      <w:r w:rsidR="00330FCA" w:rsidRPr="005E6C11">
        <w:rPr>
          <w:b/>
          <w:bCs/>
        </w:rPr>
        <w:t>SR</w:t>
      </w:r>
      <w:r w:rsidRPr="005E6C11">
        <w:rPr>
          <w:b/>
          <w:bCs/>
        </w:rPr>
        <w:t>]</w:t>
      </w:r>
    </w:p>
    <w:p w14:paraId="33E7D941" w14:textId="3507F3D2" w:rsidR="002B001F" w:rsidRDefault="00000000">
      <w:r w:rsidRPr="005E6C11">
        <w:rPr>
          <w:b/>
          <w:bCs/>
        </w:rPr>
        <w:t>Submission Date: [</w:t>
      </w:r>
      <w:r w:rsidR="00330FCA" w:rsidRPr="005E6C11">
        <w:rPr>
          <w:b/>
          <w:bCs/>
        </w:rPr>
        <w:t>5/12/2025</w:t>
      </w:r>
      <w:r>
        <w:t>]</w:t>
      </w:r>
    </w:p>
    <w:p w14:paraId="6086554C" w14:textId="77777777" w:rsidR="002B001F" w:rsidRDefault="00000000" w:rsidP="005E6C11">
      <w:pPr>
        <w:pStyle w:val="Heading1"/>
      </w:pPr>
      <w:r>
        <w:t>1. Executive Summary</w:t>
      </w:r>
    </w:p>
    <w:p w14:paraId="1C8337C7" w14:textId="77777777" w:rsidR="002B001F" w:rsidRDefault="00000000">
      <w:r>
        <w:t>Project Overview:</w:t>
      </w:r>
      <w:r>
        <w:br/>
        <w:t>This project aimed to build a fully functional console-based Airport Management System using Object-Oriented Programming (OOP) in C++. The system enables the admin to manage flights, passengers, staff, and cargo efficiently. It also integrates feedback collection, analytics on popular destinations, and robust exception handling to manage real-time errors, particularly related to file input/output operations.</w:t>
      </w:r>
    </w:p>
    <w:p w14:paraId="70FF87BC" w14:textId="77777777" w:rsidR="002B001F" w:rsidRDefault="00000000">
      <w:pPr>
        <w:pStyle w:val="Heading1"/>
      </w:pPr>
      <w:r>
        <w:t>2. Introduction</w:t>
      </w:r>
    </w:p>
    <w:p w14:paraId="16072B37" w14:textId="77777777" w:rsidR="002B001F" w:rsidRDefault="00000000">
      <w:r>
        <w:t>Background:</w:t>
      </w:r>
      <w:r>
        <w:br/>
        <w:t>Airports deal with a vast number of operations including flight management, passenger registration, cargo handling, and staff coordination. Traditionally, these operations are handled by complex software systems. We decided to simulate such a system in C++ using OOP to explore real-world data management, inheritance structures, and user interaction in a console environment.</w:t>
      </w:r>
      <w:r>
        <w:br/>
      </w:r>
      <w:r>
        <w:br/>
        <w:t>Objectives of the Project:</w:t>
      </w:r>
      <w:r>
        <w:br/>
        <w:t>- Implement core airport operations using C++</w:t>
      </w:r>
      <w:r>
        <w:br/>
        <w:t>- Use OOP principles: encapsulation, inheritance, and polymorphism</w:t>
      </w:r>
      <w:r>
        <w:br/>
        <w:t>- Persist data using text files</w:t>
      </w:r>
      <w:r>
        <w:br/>
      </w:r>
      <w:r>
        <w:lastRenderedPageBreak/>
        <w:t>- Handle exceptions gracefully</w:t>
      </w:r>
      <w:r>
        <w:br/>
        <w:t>- Design an admin-only interface with authentication</w:t>
      </w:r>
    </w:p>
    <w:p w14:paraId="2C119075" w14:textId="77777777" w:rsidR="002B001F" w:rsidRDefault="00000000">
      <w:pPr>
        <w:pStyle w:val="Heading1"/>
      </w:pPr>
      <w:r>
        <w:t>3. System Description</w:t>
      </w:r>
    </w:p>
    <w:p w14:paraId="38DFAA2D" w14:textId="77777777" w:rsidR="002B001F" w:rsidRDefault="00000000">
      <w:r>
        <w:t>Original Concept:</w:t>
      </w:r>
      <w:r>
        <w:br/>
        <w:t>The system simulates airport processes. Unlike traditional airport systems, this one is simplified and focused on learning and demonstrating OOP concepts.</w:t>
      </w:r>
      <w:r>
        <w:br/>
      </w:r>
      <w:r>
        <w:br/>
        <w:t>Innovations and Modifications:</w:t>
      </w:r>
      <w:r>
        <w:br/>
        <w:t>- Added flight comparison logic using operator overloading</w:t>
      </w:r>
      <w:r>
        <w:br/>
        <w:t>- Destination analytics (most popular route)</w:t>
      </w:r>
      <w:r>
        <w:br/>
        <w:t>- Feedback storage and display per passenger</w:t>
      </w:r>
      <w:r>
        <w:br/>
        <w:t>- File-based auto-saving and loading</w:t>
      </w:r>
    </w:p>
    <w:p w14:paraId="779059BC" w14:textId="77777777" w:rsidR="002B001F" w:rsidRDefault="00000000">
      <w:pPr>
        <w:pStyle w:val="Heading1"/>
      </w:pPr>
      <w:r>
        <w:t>4. OOP Approach and Methodology</w:t>
      </w:r>
    </w:p>
    <w:p w14:paraId="77CF75E2" w14:textId="77777777" w:rsidR="002B001F" w:rsidRDefault="00000000">
      <w:r>
        <w:t>OOP Concepts Used:</w:t>
      </w:r>
      <w:r>
        <w:br/>
        <w:t>- Encapsulation: Data members of classes are kept private</w:t>
      </w:r>
      <w:r>
        <w:br/>
        <w:t>- Inheritance: Passenger and Staff inherit from AirportUser</w:t>
      </w:r>
      <w:r>
        <w:br/>
        <w:t>- Polymorphism: display() method is virtual and overridden</w:t>
      </w:r>
      <w:r>
        <w:br/>
        <w:t>- Friend Classes: AirportSystem is a friend to other classes for direct access</w:t>
      </w:r>
      <w:r>
        <w:br/>
      </w:r>
      <w:r>
        <w:br/>
        <w:t>Methodology:</w:t>
      </w:r>
      <w:r>
        <w:br/>
        <w:t>- System initialized by reading from files</w:t>
      </w:r>
      <w:r>
        <w:br/>
        <w:t>- All data stored in vector containers</w:t>
      </w:r>
      <w:r>
        <w:br/>
        <w:t>- Data auto-saved upon exit via destructor</w:t>
      </w:r>
      <w:r>
        <w:br/>
      </w:r>
      <w:r>
        <w:br/>
        <w:t>Exception Handling:</w:t>
      </w:r>
      <w:r>
        <w:br/>
        <w:t>- Custom AirportExceptions class for descriptive errors</w:t>
      </w:r>
      <w:r>
        <w:br/>
        <w:t>- Catches file I/O failures like missing or corrupt files</w:t>
      </w:r>
    </w:p>
    <w:p w14:paraId="6CEA5137" w14:textId="77777777" w:rsidR="002B001F" w:rsidRDefault="00000000">
      <w:pPr>
        <w:pStyle w:val="Heading1"/>
      </w:pPr>
      <w:r>
        <w:t>5. System Mechanics</w:t>
      </w:r>
    </w:p>
    <w:p w14:paraId="743A9D65" w14:textId="77777777" w:rsidR="002B001F" w:rsidRDefault="00000000">
      <w:r>
        <w:t>System Rules:</w:t>
      </w:r>
      <w:r>
        <w:br/>
        <w:t>- Only authenticated admins can use the system</w:t>
      </w:r>
      <w:r>
        <w:br/>
        <w:t>- Passenger and cargo are added per flight</w:t>
      </w:r>
      <w:r>
        <w:br/>
        <w:t>- Feedback is linked to passport number</w:t>
      </w:r>
      <w:r>
        <w:br/>
      </w:r>
      <w:r>
        <w:br/>
        <w:t>Turn-based Mechanics:</w:t>
      </w:r>
      <w:r>
        <w:br/>
        <w:t>- Admin is shown a menu to select actions</w:t>
      </w:r>
      <w:r>
        <w:br/>
        <w:t>- Based on input, control shifts to the relevant function</w:t>
      </w:r>
      <w:r>
        <w:br/>
      </w:r>
      <w:r>
        <w:br/>
      </w:r>
      <w:r>
        <w:lastRenderedPageBreak/>
        <w:t>End Condition:</w:t>
      </w:r>
      <w:r>
        <w:br/>
        <w:t>- System exits when the admin selects '0' from the main menu</w:t>
      </w:r>
      <w:r>
        <w:br/>
        <w:t>- Data is saved before exit</w:t>
      </w:r>
    </w:p>
    <w:p w14:paraId="07B5139F" w14:textId="77777777" w:rsidR="002B001F" w:rsidRDefault="00000000">
      <w:pPr>
        <w:pStyle w:val="Heading1"/>
      </w:pPr>
      <w:r>
        <w:t>6. Implementation and Development</w:t>
      </w:r>
    </w:p>
    <w:p w14:paraId="48BE6BD7" w14:textId="77777777" w:rsidR="002B001F" w:rsidRDefault="00000000">
      <w:r>
        <w:t>Development Process:</w:t>
      </w:r>
      <w:r>
        <w:br/>
        <w:t>- Requirements finalized</w:t>
      </w:r>
      <w:r>
        <w:br/>
        <w:t>- Data structures (classes) were defined</w:t>
      </w:r>
      <w:r>
        <w:br/>
        <w:t>- Functions implemented and tested incrementally</w:t>
      </w:r>
      <w:r>
        <w:br/>
        <w:t>- Final system connected with persistent storage</w:t>
      </w:r>
      <w:r>
        <w:br/>
      </w:r>
      <w:r>
        <w:br/>
        <w:t>Programming Language and Tools:</w:t>
      </w:r>
      <w:r>
        <w:br/>
        <w:t>- Language: C++</w:t>
      </w:r>
      <w:r>
        <w:br/>
        <w:t>- Libraries: &lt;iostream&gt;, &lt;fstream&gt;, &lt;vector&gt;, &lt;string&gt;, &lt;exception&gt;</w:t>
      </w:r>
      <w:r>
        <w:br/>
        <w:t>- Tools: GitHub (version control), Dev-C++ (compiler), Notepad++ (editing)</w:t>
      </w:r>
      <w:r>
        <w:br/>
      </w:r>
      <w:r>
        <w:br/>
        <w:t>Challenges Encountered:</w:t>
      </w:r>
      <w:r>
        <w:br/>
        <w:t>- Ensuring safe input handling with cin.ignore() and getline()</w:t>
      </w:r>
      <w:r>
        <w:br/>
        <w:t>- Managing file read/write consistency</w:t>
      </w:r>
      <w:r>
        <w:br/>
        <w:t>- Designing meaningful analytics for flights</w:t>
      </w:r>
    </w:p>
    <w:p w14:paraId="4C3BEFF8" w14:textId="77777777" w:rsidR="002B001F" w:rsidRDefault="00000000">
      <w:pPr>
        <w:pStyle w:val="Heading1"/>
      </w:pPr>
      <w:r>
        <w:t>7. Team Contributions</w:t>
      </w:r>
    </w:p>
    <w:p w14:paraId="3271E745" w14:textId="77777777" w:rsidR="002B001F" w:rsidRDefault="00000000">
      <w:r>
        <w:t>- Mutahir Ahmed: Designed class structures, implemented analytics and comparison logic</w:t>
      </w:r>
      <w:r>
        <w:br/>
        <w:t>- Burair Hyder: Developed passenger and cargo handling modules</w:t>
      </w:r>
      <w:r>
        <w:br/>
        <w:t>- Sameed Imran: Focused on feedback system and exception handling</w:t>
      </w:r>
      <w:r>
        <w:br/>
        <w:t>- Ammar Kamran: Worked on file I/O integration and login module</w:t>
      </w:r>
    </w:p>
    <w:p w14:paraId="56C2044D" w14:textId="77777777" w:rsidR="002B001F" w:rsidRDefault="00000000">
      <w:pPr>
        <w:pStyle w:val="Heading1"/>
      </w:pPr>
      <w:r>
        <w:t>8. Results and Discussion</w:t>
      </w:r>
    </w:p>
    <w:p w14:paraId="6C2BEDB0" w14:textId="77777777" w:rsidR="002B001F" w:rsidRDefault="00000000">
      <w:r>
        <w:t>System Capabilities:</w:t>
      </w:r>
      <w:r>
        <w:br/>
        <w:t>- Successfully adds/removes passengers, cargo, staff, and flights</w:t>
      </w:r>
      <w:r>
        <w:br/>
        <w:t>- Delays flights and logs new departure time</w:t>
      </w:r>
      <w:r>
        <w:br/>
        <w:t>- Collects and views per-passenger feedback</w:t>
      </w:r>
      <w:r>
        <w:br/>
        <w:t>- Displays analytics and detailed reports</w:t>
      </w:r>
      <w:r>
        <w:br/>
      </w:r>
      <w:r>
        <w:br/>
        <w:t>Performance Metrics:</w:t>
      </w:r>
      <w:r>
        <w:br/>
        <w:t>- Loads 100+ records within 1 second</w:t>
      </w:r>
      <w:r>
        <w:br/>
        <w:t>- Handles corrupted file errors gracefully</w:t>
      </w:r>
      <w:r>
        <w:br/>
        <w:t>- Admin operations executed in &lt;1 sec on average</w:t>
      </w:r>
    </w:p>
    <w:p w14:paraId="6C4A7278" w14:textId="77777777" w:rsidR="002B001F" w:rsidRDefault="00000000">
      <w:pPr>
        <w:pStyle w:val="Heading1"/>
      </w:pPr>
      <w:r>
        <w:lastRenderedPageBreak/>
        <w:t>9. References</w:t>
      </w:r>
    </w:p>
    <w:p w14:paraId="7F165768" w14:textId="77777777" w:rsidR="002B001F" w:rsidRDefault="00000000">
      <w:r>
        <w:t>- C++ Documentation: https://cplusplus.com/</w:t>
      </w:r>
      <w:r>
        <w:br/>
        <w:t>- Stack Overflow Community</w:t>
      </w:r>
      <w:r>
        <w:br/>
        <w:t>- Lecture Notes and Class Slides</w:t>
      </w:r>
      <w:r>
        <w:br/>
        <w:t>- GeeksforGeeks: File handling and OOP in C++</w:t>
      </w:r>
    </w:p>
    <w:sectPr w:rsidR="002B00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635474">
    <w:abstractNumId w:val="8"/>
  </w:num>
  <w:num w:numId="2" w16cid:durableId="198277156">
    <w:abstractNumId w:val="6"/>
  </w:num>
  <w:num w:numId="3" w16cid:durableId="774515747">
    <w:abstractNumId w:val="5"/>
  </w:num>
  <w:num w:numId="4" w16cid:durableId="1046876675">
    <w:abstractNumId w:val="4"/>
  </w:num>
  <w:num w:numId="5" w16cid:durableId="820804277">
    <w:abstractNumId w:val="7"/>
  </w:num>
  <w:num w:numId="6" w16cid:durableId="1526824244">
    <w:abstractNumId w:val="3"/>
  </w:num>
  <w:num w:numId="7" w16cid:durableId="83189599">
    <w:abstractNumId w:val="2"/>
  </w:num>
  <w:num w:numId="8" w16cid:durableId="148206292">
    <w:abstractNumId w:val="1"/>
  </w:num>
  <w:num w:numId="9" w16cid:durableId="129559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01F"/>
    <w:rsid w:val="00326F90"/>
    <w:rsid w:val="00330FCA"/>
    <w:rsid w:val="005E6C11"/>
    <w:rsid w:val="00870B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3B17E"/>
  <w14:defaultImageDpi w14:val="300"/>
  <w15:docId w15:val="{53C10EF6-BB6B-42D9-9AA2-1C61F9DC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5E6C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6C1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 hyder</cp:lastModifiedBy>
  <cp:revision>3</cp:revision>
  <dcterms:created xsi:type="dcterms:W3CDTF">2013-12-23T23:15:00Z</dcterms:created>
  <dcterms:modified xsi:type="dcterms:W3CDTF">2025-05-11T16:17:00Z</dcterms:modified>
  <cp:category/>
</cp:coreProperties>
</file>